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Applicant Details Form</w:t>
      </w:r>
    </w:p>
    <w:p>
      <w:r>
        <w:t>Name: {Name}</w:t>
      </w:r>
    </w:p>
    <w:p>
      <w:r>
        <w:t>Age: {Age}</w:t>
      </w:r>
    </w:p>
    <w:p>
      <w:r>
        <w:t>Address: {Address}</w:t>
      </w:r>
    </w:p>
    <w:p>
      <w:r>
        <w:t>Phone: {Phone}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