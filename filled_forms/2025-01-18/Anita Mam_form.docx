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Applicant Details Form</w:t>
      </w:r>
    </w:p>
    <w:p>
      <w:r>
        <w:t>Name: Anita Mam</w:t>
      </w:r>
    </w:p>
    <w:p>
      <w:r>
        <w:t>Age: 35</w:t>
      </w:r>
    </w:p>
    <w:p>
      <w:r>
        <w:t>Address: chd 35 sector</w:t>
      </w:r>
    </w:p>
    <w:p>
      <w:r>
        <w:t>Phone: 7777556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