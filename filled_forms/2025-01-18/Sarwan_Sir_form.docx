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Sarwan Sir</w:t>
      </w:r>
    </w:p>
    <w:p>
      <w:r>
        <w:t>Age: 45</w:t>
      </w:r>
    </w:p>
    <w:p>
      <w:r>
        <w:t>Address: bara phull</w:t>
      </w:r>
    </w:p>
    <w:p>
      <w:r>
        <w:t>Phone: 889564756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