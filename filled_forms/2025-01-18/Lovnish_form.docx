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Applicant Details Form</w:t>
      </w:r>
    </w:p>
    <w:p>
      <w:r>
        <w:t>Name: Lovnish</w:t>
      </w:r>
    </w:p>
    <w:p>
      <w:r>
        <w:t>Age: 25</w:t>
      </w:r>
    </w:p>
    <w:p>
      <w:r>
        <w:t>Address: 456 Elm St</w:t>
      </w:r>
    </w:p>
    <w:p>
      <w:r>
        <w:t>Phone: 9876543210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