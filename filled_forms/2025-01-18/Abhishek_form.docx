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Applicant Details Form</w:t>
      </w:r>
    </w:p>
    <w:p>
      <w:r>
        <w:t>Name: Abhishek</w:t>
      </w:r>
    </w:p>
    <w:p>
      <w:r>
        <w:t>Age: 30</w:t>
      </w:r>
    </w:p>
    <w:p>
      <w:r>
        <w:t>Address: 123 Main St</w:t>
      </w:r>
    </w:p>
    <w:p>
      <w:r>
        <w:t>Phone: 1234567890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