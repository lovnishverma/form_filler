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Applicant Details Form</w:t>
      </w:r>
    </w:p>
    <w:p>
      <w:r>
        <w:t>Name: fvfgb</w:t>
      </w:r>
    </w:p>
    <w:p>
      <w:r>
        <w:t>Age: 24</w:t>
      </w:r>
    </w:p>
    <w:p>
      <w:r>
        <w:t>Address: grbbg</w:t>
      </w:r>
    </w:p>
    <w:p>
      <w:r>
        <w:t>Phone: 656656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